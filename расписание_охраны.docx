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Докладная записка</w:t>
      </w:r>
    </w:p>
    <w:p>
      <w:pPr>
        <w:pStyle w:val="Heading3"/>
      </w:pPr>
      <w:r>
        <w:t>Докладываю Вам, что с 2021-06-08 00:00:00 по 2021-06-09 00:00:00 обходы территории склада осуществлялись:</w:t>
      </w:r>
    </w:p>
    <w:p>
      <w:pPr>
        <w:pStyle w:val="Heading3"/>
      </w:pPr>
      <w:r>
        <w:t>ГСМ__________:</w:t>
      </w:r>
    </w:p>
    <w:p>
      <w:pPr>
        <w:pStyle w:val="Heading4"/>
      </w:pPr>
      <w:r>
        <w:t>Убыл:2021-06-08 09:45:00</w:t>
      </w:r>
      <w:r>
        <w:t xml:space="preserve">   Прибыл:____________</w:t>
      </w:r>
    </w:p>
    <w:p>
      <w:pPr>
        <w:pStyle w:val="Heading4"/>
      </w:pPr>
      <w:r>
        <w:t>Убыл:2021-06-08 11:20:00</w:t>
      </w:r>
      <w:r>
        <w:t xml:space="preserve">   Прибыл:____________</w:t>
      </w:r>
    </w:p>
    <w:p>
      <w:pPr>
        <w:pStyle w:val="Heading4"/>
      </w:pPr>
      <w:r>
        <w:t>Убыл:2021-06-08 12:55:00</w:t>
      </w:r>
      <w:r>
        <w:t xml:space="preserve">   Прибыл:____________</w:t>
      </w:r>
    </w:p>
    <w:p>
      <w:pPr>
        <w:pStyle w:val="Heading4"/>
      </w:pPr>
      <w:r>
        <w:t>Убыл:2021-06-08 14:35:00</w:t>
      </w:r>
      <w:r>
        <w:t xml:space="preserve">   Прибыл:____________</w:t>
      </w:r>
    </w:p>
    <w:p>
      <w:pPr>
        <w:pStyle w:val="Heading4"/>
      </w:pPr>
      <w:r>
        <w:t>Убыл:2021-06-08 16:10:00</w:t>
      </w:r>
      <w:r>
        <w:t xml:space="preserve">   Прибыл:____________</w:t>
      </w:r>
    </w:p>
    <w:p>
      <w:pPr>
        <w:pStyle w:val="Heading4"/>
      </w:pPr>
      <w:r>
        <w:t>Убыл:2021-06-08 18:05:00</w:t>
      </w:r>
      <w:r>
        <w:t xml:space="preserve">   Прибыл:____________</w:t>
      </w:r>
    </w:p>
    <w:p>
      <w:pPr>
        <w:pStyle w:val="Heading4"/>
      </w:pPr>
      <w:r>
        <w:t>Убыл:2021-06-08 19:55:00</w:t>
      </w:r>
      <w:r>
        <w:t xml:space="preserve">   Прибыл:____________</w:t>
      </w:r>
    </w:p>
    <w:p>
      <w:pPr>
        <w:pStyle w:val="Heading4"/>
      </w:pPr>
      <w:r>
        <w:t>Убыл:2021-06-08 21:30:00</w:t>
      </w:r>
      <w:r>
        <w:t xml:space="preserve">   Прибыл:____________</w:t>
      </w:r>
    </w:p>
    <w:p>
      <w:pPr>
        <w:pStyle w:val="Heading4"/>
      </w:pPr>
      <w:r>
        <w:t>Убыл:2021-06-08 23:10:00</w:t>
      </w:r>
      <w:r>
        <w:t xml:space="preserve">   Прибыл:____________</w:t>
      </w:r>
    </w:p>
    <w:p>
      <w:pPr>
        <w:pStyle w:val="Heading4"/>
      </w:pPr>
      <w:r>
        <w:t>Убыл:2021-06-09 00:45:00</w:t>
      </w:r>
      <w:r>
        <w:t xml:space="preserve">   Прибыл:____________</w:t>
      </w:r>
    </w:p>
    <w:p>
      <w:pPr>
        <w:pStyle w:val="Heading4"/>
      </w:pPr>
      <w:r>
        <w:t>Убыл:2021-06-09 02:15:00</w:t>
      </w:r>
      <w:r>
        <w:t xml:space="preserve">   Прибыл:____________</w:t>
      </w:r>
    </w:p>
    <w:p>
      <w:pPr>
        <w:pStyle w:val="Heading4"/>
      </w:pPr>
      <w:r>
        <w:t>Убыл:2021-06-09 03:50:00</w:t>
      </w:r>
      <w:r>
        <w:t xml:space="preserve">   Прибыл:____________</w:t>
      </w:r>
    </w:p>
    <w:p>
      <w:pPr>
        <w:pStyle w:val="Heading4"/>
      </w:pPr>
      <w:r>
        <w:t>Убыл:2021-06-09 05:35:00</w:t>
      </w:r>
      <w:r>
        <w:t xml:space="preserve">   Прибыл:____________</w:t>
      </w:r>
    </w:p>
    <w:p>
      <w:pPr>
        <w:pStyle w:val="Heading4"/>
      </w:pPr>
      <w:r>
        <w:t>Убыл:2021-06-09 07:30:00</w:t>
      </w:r>
      <w:r>
        <w:t xml:space="preserve">   Прибыл:____________</w:t>
      </w:r>
    </w:p>
    <w:p>
      <w:pPr>
        <w:pStyle w:val="Heading3"/>
      </w:pPr>
      <w:r>
        <w:t>Cтоянка__________:</w:t>
      </w:r>
    </w:p>
    <w:p>
      <w:pPr>
        <w:pStyle w:val="Heading4"/>
      </w:pPr>
      <w:r>
        <w:t>Убыл:2021-06-08 09:45:00</w:t>
      </w:r>
      <w:r>
        <w:t xml:space="preserve">   Прибыл:____________</w:t>
      </w:r>
    </w:p>
    <w:p>
      <w:pPr>
        <w:pStyle w:val="Heading4"/>
      </w:pPr>
      <w:r>
        <w:t>Убыл:2021-06-08 11:35:00</w:t>
      </w:r>
      <w:r>
        <w:t xml:space="preserve">   Прибыл:____________</w:t>
      </w:r>
    </w:p>
    <w:p>
      <w:pPr>
        <w:pStyle w:val="Heading4"/>
      </w:pPr>
      <w:r>
        <w:t>Убыл:2021-06-08 13:20:00</w:t>
      </w:r>
      <w:r>
        <w:t xml:space="preserve">   Прибыл:____________</w:t>
      </w:r>
    </w:p>
    <w:p>
      <w:pPr>
        <w:pStyle w:val="Heading4"/>
      </w:pPr>
      <w:r>
        <w:t>Убыл:2021-06-08 15:00:00</w:t>
      </w:r>
      <w:r>
        <w:t xml:space="preserve">   Прибыл:____________</w:t>
      </w:r>
    </w:p>
    <w:p>
      <w:pPr>
        <w:pStyle w:val="Heading4"/>
      </w:pPr>
      <w:r>
        <w:t>Убыл:2021-06-08 16:30:00</w:t>
      </w:r>
      <w:r>
        <w:t xml:space="preserve">   Прибыл:____________</w:t>
      </w:r>
    </w:p>
    <w:p>
      <w:pPr>
        <w:pStyle w:val="Heading4"/>
      </w:pPr>
      <w:r>
        <w:t>Убыл:2021-06-08 18:25:00</w:t>
      </w:r>
      <w:r>
        <w:t xml:space="preserve">   Прибыл:____________</w:t>
      </w:r>
    </w:p>
    <w:p>
      <w:pPr>
        <w:pStyle w:val="Heading4"/>
      </w:pPr>
      <w:r>
        <w:t>Убыл:2021-06-08 20:25:00</w:t>
      </w:r>
      <w:r>
        <w:t xml:space="preserve">   Прибыл:____________</w:t>
      </w:r>
    </w:p>
    <w:p>
      <w:pPr>
        <w:pStyle w:val="Heading4"/>
      </w:pPr>
      <w:r>
        <w:t>Убыл:2021-06-08 22:20:00</w:t>
      </w:r>
      <w:r>
        <w:t xml:space="preserve">   Прибыл:____________</w:t>
      </w:r>
    </w:p>
    <w:p>
      <w:pPr>
        <w:pStyle w:val="Heading4"/>
      </w:pPr>
      <w:r>
        <w:t>Убыл:2021-06-08 23:50:00</w:t>
      </w:r>
      <w:r>
        <w:t xml:space="preserve">   Прибыл:____________</w:t>
      </w:r>
    </w:p>
    <w:p>
      <w:pPr>
        <w:pStyle w:val="Heading4"/>
      </w:pPr>
      <w:r>
        <w:t>Убыл:2021-06-09 01:25:00</w:t>
      </w:r>
      <w:r>
        <w:t xml:space="preserve">   Прибыл:____________</w:t>
      </w:r>
    </w:p>
    <w:p>
      <w:pPr>
        <w:pStyle w:val="Heading4"/>
      </w:pPr>
      <w:r>
        <w:t>Убыл:2021-06-09 03:00:00</w:t>
      </w:r>
      <w:r>
        <w:t xml:space="preserve">   Прибыл:____________</w:t>
      </w:r>
    </w:p>
    <w:p>
      <w:pPr>
        <w:pStyle w:val="Heading4"/>
      </w:pPr>
      <w:r>
        <w:t>Убыл:2021-06-09 04:35:00</w:t>
      </w:r>
      <w:r>
        <w:t xml:space="preserve">   Прибыл:____________</w:t>
      </w:r>
    </w:p>
    <w:p>
      <w:pPr>
        <w:pStyle w:val="Heading4"/>
      </w:pPr>
      <w:r>
        <w:t>Убыл:2021-06-09 06:15:00</w:t>
      </w:r>
      <w:r>
        <w:t xml:space="preserve">   Прибыл:____________</w:t>
      </w:r>
    </w:p>
    <w:p>
      <w:pPr>
        <w:pStyle w:val="Heading3"/>
      </w:pPr>
      <w:r>
        <w:t>Ангар__________:</w:t>
      </w:r>
    </w:p>
    <w:p>
      <w:pPr>
        <w:pStyle w:val="Heading4"/>
      </w:pPr>
      <w:r>
        <w:t>Убыл:2021-06-08 10:00:00</w:t>
      </w:r>
      <w:r>
        <w:t xml:space="preserve">   Прибыл:____________</w:t>
      </w:r>
    </w:p>
    <w:p>
      <w:pPr>
        <w:pStyle w:val="Heading4"/>
      </w:pPr>
      <w:r>
        <w:t>Убыл:2021-06-08 11:55:00</w:t>
      </w:r>
      <w:r>
        <w:t xml:space="preserve">   Прибыл:____________</w:t>
      </w:r>
    </w:p>
    <w:p>
      <w:pPr>
        <w:pStyle w:val="Heading4"/>
      </w:pPr>
      <w:r>
        <w:t>Убыл:2021-06-08 13:40:00</w:t>
      </w:r>
      <w:r>
        <w:t xml:space="preserve">   Прибыл:____________</w:t>
      </w:r>
    </w:p>
    <w:p>
      <w:pPr>
        <w:pStyle w:val="Heading4"/>
      </w:pPr>
      <w:r>
        <w:t>Убыл:2021-06-08 15:25:00</w:t>
      </w:r>
      <w:r>
        <w:t xml:space="preserve">   Прибыл:____________</w:t>
      </w:r>
    </w:p>
    <w:p>
      <w:pPr>
        <w:pStyle w:val="Heading4"/>
      </w:pPr>
      <w:r>
        <w:t>Убыл:2021-06-08 16:55:00</w:t>
      </w:r>
      <w:r>
        <w:t xml:space="preserve">   Прибыл:____________</w:t>
      </w:r>
    </w:p>
    <w:p>
      <w:pPr>
        <w:pStyle w:val="Heading4"/>
      </w:pPr>
      <w:r>
        <w:t>Убыл:2021-06-08 18:30:00</w:t>
      </w:r>
      <w:r>
        <w:t xml:space="preserve">   Прибыл:____________</w:t>
      </w:r>
    </w:p>
    <w:p>
      <w:pPr>
        <w:pStyle w:val="Heading4"/>
      </w:pPr>
      <w:r>
        <w:t>Убыл:2021-06-08 20:10:00</w:t>
      </w:r>
      <w:r>
        <w:t xml:space="preserve">   Прибыл:____________</w:t>
      </w:r>
    </w:p>
    <w:p>
      <w:pPr>
        <w:pStyle w:val="Heading4"/>
      </w:pPr>
      <w:r>
        <w:t>Убыл:2021-06-08 21:40:00</w:t>
      </w:r>
      <w:r>
        <w:t xml:space="preserve">   Прибыл:____________</w:t>
      </w:r>
    </w:p>
    <w:p>
      <w:pPr>
        <w:pStyle w:val="Heading4"/>
      </w:pPr>
      <w:r>
        <w:t>Убыл:2021-06-08 23:30:00</w:t>
      </w:r>
      <w:r>
        <w:t xml:space="preserve">   Прибыл:____________</w:t>
      </w:r>
    </w:p>
    <w:p>
      <w:pPr>
        <w:pStyle w:val="Heading4"/>
      </w:pPr>
      <w:r>
        <w:t>Убыл:2021-06-09 01:20:00</w:t>
      </w:r>
      <w:r>
        <w:t xml:space="preserve">   Прибыл:____________</w:t>
      </w:r>
    </w:p>
    <w:p>
      <w:pPr>
        <w:pStyle w:val="Heading4"/>
      </w:pPr>
      <w:r>
        <w:t>Убыл:2021-06-09 03:15:00</w:t>
      </w:r>
      <w:r>
        <w:t xml:space="preserve">   Прибыл:____________</w:t>
      </w:r>
    </w:p>
    <w:p>
      <w:pPr>
        <w:pStyle w:val="Heading4"/>
      </w:pPr>
      <w:r>
        <w:t>Убыл:2021-06-09 05:05:00</w:t>
      </w:r>
      <w:r>
        <w:t xml:space="preserve">   Прибыл:____________</w:t>
      </w:r>
    </w:p>
    <w:p>
      <w:pPr>
        <w:pStyle w:val="Heading4"/>
      </w:pPr>
      <w:r>
        <w:t>Убыл:2021-06-09 06:50:00</w:t>
      </w:r>
      <w:r>
        <w:t xml:space="preserve">   Прибыл:____________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